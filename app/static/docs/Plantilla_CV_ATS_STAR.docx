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29398" w14:textId="77777777" w:rsidR="00F2543A" w:rsidRPr="00E306C3" w:rsidRDefault="00000000">
      <w:pPr>
        <w:pStyle w:val="Ttulo"/>
        <w:rPr>
          <w:lang w:val="es-AR"/>
        </w:rPr>
      </w:pPr>
      <w:r w:rsidRPr="00E306C3">
        <w:rPr>
          <w:lang w:val="es-AR"/>
        </w:rPr>
        <w:t>NOMBRE APELLIDO</w:t>
      </w:r>
    </w:p>
    <w:p w14:paraId="3CC4DDF3" w14:textId="77777777" w:rsidR="00F2543A" w:rsidRPr="00E306C3" w:rsidRDefault="00000000">
      <w:pPr>
        <w:rPr>
          <w:lang w:val="es-AR"/>
        </w:rPr>
      </w:pPr>
      <w:r w:rsidRPr="00E306C3">
        <w:rPr>
          <w:lang w:val="es-AR"/>
        </w:rPr>
        <w:t>Título Profesional | Especialidad</w:t>
      </w:r>
    </w:p>
    <w:p w14:paraId="678381CD" w14:textId="77777777" w:rsidR="00F2543A" w:rsidRPr="00E306C3" w:rsidRDefault="00000000">
      <w:pPr>
        <w:rPr>
          <w:lang w:val="es-AR"/>
        </w:rPr>
      </w:pPr>
      <w:r w:rsidRPr="00E306C3">
        <w:rPr>
          <w:lang w:val="es-AR"/>
        </w:rPr>
        <w:t>Tel: +54 9 XXX XXX XXXX | Email: correo@ejemplo.com | LinkedIn: linkedin.com/in/usuario</w:t>
      </w:r>
    </w:p>
    <w:p w14:paraId="3B177D19" w14:textId="77777777" w:rsidR="00F2543A" w:rsidRPr="00E306C3" w:rsidRDefault="00000000">
      <w:pPr>
        <w:pStyle w:val="Ttulo1"/>
        <w:rPr>
          <w:lang w:val="es-AR"/>
        </w:rPr>
      </w:pPr>
      <w:r w:rsidRPr="00E306C3">
        <w:rPr>
          <w:lang w:val="es-AR"/>
        </w:rPr>
        <w:t>Perfil Profesional</w:t>
      </w:r>
    </w:p>
    <w:p w14:paraId="0F2709F1" w14:textId="77777777" w:rsidR="00F2543A" w:rsidRPr="00E306C3" w:rsidRDefault="00000000">
      <w:pPr>
        <w:rPr>
          <w:lang w:val="es-AR"/>
        </w:rPr>
      </w:pPr>
      <w:r w:rsidRPr="00E306C3">
        <w:rPr>
          <w:lang w:val="es-AR"/>
        </w:rPr>
        <w:t>Profesional con experiencia en [área/industria], especializado en [habilidades clave]. Orientado a resultados, con capacidad para [logros principales].</w:t>
      </w:r>
    </w:p>
    <w:p w14:paraId="67B51E91" w14:textId="77777777" w:rsidR="00F2543A" w:rsidRPr="00E306C3" w:rsidRDefault="00000000">
      <w:pPr>
        <w:pStyle w:val="Ttulo1"/>
        <w:rPr>
          <w:lang w:val="es-AR"/>
        </w:rPr>
      </w:pPr>
      <w:r w:rsidRPr="00E306C3">
        <w:rPr>
          <w:lang w:val="es-AR"/>
        </w:rPr>
        <w:t>Experiencia Laboral</w:t>
      </w:r>
    </w:p>
    <w:p w14:paraId="2A628D79" w14:textId="77777777" w:rsidR="00F2543A" w:rsidRPr="00E306C3" w:rsidRDefault="00000000">
      <w:pPr>
        <w:rPr>
          <w:lang w:val="es-AR"/>
        </w:rPr>
      </w:pPr>
      <w:r w:rsidRPr="00E306C3">
        <w:rPr>
          <w:lang w:val="es-AR"/>
        </w:rPr>
        <w:t>Puesto | Empresa | Ciudad, País | MM/AAAA – MM/AAAA</w:t>
      </w:r>
    </w:p>
    <w:p w14:paraId="21DA2AE8" w14:textId="77777777" w:rsidR="00F2543A" w:rsidRPr="00E306C3" w:rsidRDefault="00000000">
      <w:pPr>
        <w:rPr>
          <w:lang w:val="es-AR"/>
        </w:rPr>
      </w:pPr>
      <w:r w:rsidRPr="00E306C3">
        <w:rPr>
          <w:lang w:val="es-AR"/>
        </w:rPr>
        <w:t>Utiliza el método STAR (Situación, Tarea, Acción, Resultado) para describir tu experiencia:</w:t>
      </w:r>
      <w:r w:rsidRPr="00E306C3">
        <w:rPr>
          <w:lang w:val="es-AR"/>
        </w:rPr>
        <w:br/>
        <w:t>• SITUACIÓN: Contexto del reto o proyecto.</w:t>
      </w:r>
      <w:r w:rsidRPr="00E306C3">
        <w:rPr>
          <w:lang w:val="es-AR"/>
        </w:rPr>
        <w:br/>
        <w:t>• TAREA: Objetivo o responsabilidad específica.</w:t>
      </w:r>
      <w:r w:rsidRPr="00E306C3">
        <w:rPr>
          <w:lang w:val="es-AR"/>
        </w:rPr>
        <w:br/>
        <w:t>• ACCIÓN: Pasos concretos que realizaste.</w:t>
      </w:r>
      <w:r w:rsidRPr="00E306C3">
        <w:rPr>
          <w:lang w:val="es-AR"/>
        </w:rPr>
        <w:br/>
        <w:t>• RESULTADO: Impacto medible o beneficio logrado.</w:t>
      </w:r>
    </w:p>
    <w:p w14:paraId="49ACD8DA" w14:textId="77777777" w:rsidR="00F2543A" w:rsidRPr="00E306C3" w:rsidRDefault="00000000">
      <w:pPr>
        <w:rPr>
          <w:lang w:val="es-AR"/>
        </w:rPr>
      </w:pPr>
      <w:r w:rsidRPr="00E306C3">
        <w:rPr>
          <w:lang w:val="es-AR"/>
        </w:rPr>
        <w:t>Ejemplo:</w:t>
      </w:r>
      <w:r w:rsidRPr="00E306C3">
        <w:rPr>
          <w:lang w:val="es-AR"/>
        </w:rPr>
        <w:br/>
        <w:t>• SITUACIÓN: La empresa tenía una alta tasa de errores en la facturación.</w:t>
      </w:r>
      <w:r w:rsidRPr="00E306C3">
        <w:rPr>
          <w:lang w:val="es-AR"/>
        </w:rPr>
        <w:br/>
        <w:t>• TAREA: Implementar un nuevo sistema de control de calidad.</w:t>
      </w:r>
      <w:r w:rsidRPr="00E306C3">
        <w:rPr>
          <w:lang w:val="es-AR"/>
        </w:rPr>
        <w:br/>
        <w:t>• ACCIÓN: Lideré un equipo de 4 personas, definimos procesos y capacitamos al personal.</w:t>
      </w:r>
      <w:r w:rsidRPr="00E306C3">
        <w:rPr>
          <w:lang w:val="es-AR"/>
        </w:rPr>
        <w:br/>
        <w:t>• RESULTADO: Reducción de errores en un 35% en 6 meses.</w:t>
      </w:r>
    </w:p>
    <w:p w14:paraId="0708037B" w14:textId="77777777" w:rsidR="00F2543A" w:rsidRPr="00E306C3" w:rsidRDefault="00000000">
      <w:pPr>
        <w:pStyle w:val="Ttulo1"/>
        <w:rPr>
          <w:lang w:val="es-AR"/>
        </w:rPr>
      </w:pPr>
      <w:r w:rsidRPr="00E306C3">
        <w:rPr>
          <w:lang w:val="es-AR"/>
        </w:rPr>
        <w:t>Educación</w:t>
      </w:r>
    </w:p>
    <w:p w14:paraId="597A48D1" w14:textId="77777777" w:rsidR="00F2543A" w:rsidRPr="00E306C3" w:rsidRDefault="00000000">
      <w:pPr>
        <w:rPr>
          <w:lang w:val="es-AR"/>
        </w:rPr>
      </w:pPr>
      <w:r w:rsidRPr="00E306C3">
        <w:rPr>
          <w:lang w:val="es-AR"/>
        </w:rPr>
        <w:t>Título | Institución | Ciudad, País | MM/AAAA – MM/AAAA</w:t>
      </w:r>
    </w:p>
    <w:p w14:paraId="4348708A" w14:textId="77777777" w:rsidR="00F2543A" w:rsidRPr="00E306C3" w:rsidRDefault="00000000">
      <w:pPr>
        <w:pStyle w:val="Ttulo1"/>
        <w:rPr>
          <w:lang w:val="es-AR"/>
        </w:rPr>
      </w:pPr>
      <w:r w:rsidRPr="00E306C3">
        <w:rPr>
          <w:lang w:val="es-AR"/>
        </w:rPr>
        <w:t>Habilidades</w:t>
      </w:r>
    </w:p>
    <w:p w14:paraId="4D122637" w14:textId="77777777" w:rsidR="00F2543A" w:rsidRPr="00E306C3" w:rsidRDefault="00000000">
      <w:pPr>
        <w:rPr>
          <w:lang w:val="es-AR"/>
        </w:rPr>
      </w:pPr>
      <w:r w:rsidRPr="00E306C3">
        <w:rPr>
          <w:lang w:val="es-AR"/>
        </w:rPr>
        <w:t>• Habilidad 1</w:t>
      </w:r>
      <w:r w:rsidRPr="00E306C3">
        <w:rPr>
          <w:lang w:val="es-AR"/>
        </w:rPr>
        <w:br/>
        <w:t>• Habilidad 2</w:t>
      </w:r>
      <w:r w:rsidRPr="00E306C3">
        <w:rPr>
          <w:lang w:val="es-AR"/>
        </w:rPr>
        <w:br/>
        <w:t>• Habilidad 3</w:t>
      </w:r>
      <w:r w:rsidRPr="00E306C3">
        <w:rPr>
          <w:lang w:val="es-AR"/>
        </w:rPr>
        <w:br/>
        <w:t>• Habilidad 4</w:t>
      </w:r>
    </w:p>
    <w:p w14:paraId="4C50DBC7" w14:textId="77777777" w:rsidR="00F2543A" w:rsidRPr="00E306C3" w:rsidRDefault="00000000">
      <w:pPr>
        <w:pStyle w:val="Ttulo1"/>
        <w:rPr>
          <w:lang w:val="es-AR"/>
        </w:rPr>
      </w:pPr>
      <w:r w:rsidRPr="00E306C3">
        <w:rPr>
          <w:lang w:val="es-AR"/>
        </w:rPr>
        <w:t>Idiomas</w:t>
      </w:r>
    </w:p>
    <w:p w14:paraId="550C4C4A" w14:textId="77777777" w:rsidR="00F2543A" w:rsidRPr="00E306C3" w:rsidRDefault="00000000">
      <w:pPr>
        <w:rPr>
          <w:lang w:val="es-AR"/>
        </w:rPr>
      </w:pPr>
      <w:r w:rsidRPr="00E306C3">
        <w:rPr>
          <w:lang w:val="es-AR"/>
        </w:rPr>
        <w:t>• Idioma: Nivel (Ej.: Español: Nativo, Inglés: B2)</w:t>
      </w:r>
    </w:p>
    <w:sectPr w:rsidR="00F2543A" w:rsidRPr="00E306C3" w:rsidSect="00E306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4583009">
    <w:abstractNumId w:val="8"/>
  </w:num>
  <w:num w:numId="2" w16cid:durableId="917207233">
    <w:abstractNumId w:val="6"/>
  </w:num>
  <w:num w:numId="3" w16cid:durableId="751320018">
    <w:abstractNumId w:val="5"/>
  </w:num>
  <w:num w:numId="4" w16cid:durableId="1045568375">
    <w:abstractNumId w:val="4"/>
  </w:num>
  <w:num w:numId="5" w16cid:durableId="1496073402">
    <w:abstractNumId w:val="7"/>
  </w:num>
  <w:num w:numId="6" w16cid:durableId="474446330">
    <w:abstractNumId w:val="3"/>
  </w:num>
  <w:num w:numId="7" w16cid:durableId="1567836121">
    <w:abstractNumId w:val="2"/>
  </w:num>
  <w:num w:numId="8" w16cid:durableId="1370177821">
    <w:abstractNumId w:val="1"/>
  </w:num>
  <w:num w:numId="9" w16cid:durableId="63048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A48"/>
    <w:rsid w:val="00AA1D8D"/>
    <w:rsid w:val="00B47730"/>
    <w:rsid w:val="00CB0664"/>
    <w:rsid w:val="00E306C3"/>
    <w:rsid w:val="00F254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3BEAF6"/>
  <w14:defaultImageDpi w14:val="300"/>
  <w15:docId w15:val="{09FFAC4B-910E-4EE5-A2AB-217B3900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Ricardo Carruyo</cp:lastModifiedBy>
  <cp:revision>2</cp:revision>
  <dcterms:created xsi:type="dcterms:W3CDTF">2013-12-23T23:15:00Z</dcterms:created>
  <dcterms:modified xsi:type="dcterms:W3CDTF">2025-08-10T14:01:00Z</dcterms:modified>
  <cp:category/>
</cp:coreProperties>
</file>