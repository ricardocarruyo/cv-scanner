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FIRST NAME LAST NAME</w:t>
      </w:r>
    </w:p>
    <w:p>
      <w:r>
        <w:t>Professional Title | Specialization</w:t>
      </w:r>
    </w:p>
    <w:p>
      <w:r>
        <w:t>Tel: +54 9 XXX XXX XXXX | Email: email@example.com | LinkedIn: linkedin.com/in/username</w:t>
      </w:r>
    </w:p>
    <w:p>
      <w:pPr>
        <w:pStyle w:val="Heading1"/>
      </w:pPr>
      <w:r>
        <w:t>Professional Profile</w:t>
      </w:r>
    </w:p>
    <w:p>
      <w:r>
        <w:t>Professional with experience in [area/industry], specialized in [key skills]. Results-oriented, with the ability to [main achievements].</w:t>
      </w:r>
    </w:p>
    <w:p>
      <w:pPr>
        <w:pStyle w:val="Heading1"/>
      </w:pPr>
      <w:r>
        <w:t>Work Experience</w:t>
      </w:r>
    </w:p>
    <w:p>
      <w:r>
        <w:t>Position | Company | City, Country | MM/YYYY – MM/YYYY</w:t>
      </w:r>
    </w:p>
    <w:p>
      <w:r>
        <w:t>Use the STAR method (Situation, Task, Action, Result) to describe your experience:</w:t>
      </w:r>
    </w:p>
    <w:p>
      <w:r>
        <w:t>• SITUATION: Context of the challenge or project.</w:t>
      </w:r>
    </w:p>
    <w:p>
      <w:r>
        <w:t>• TASK: Specific objective or responsibility.</w:t>
      </w:r>
    </w:p>
    <w:p>
      <w:r>
        <w:t>• ACTION: Concrete steps you took.</w:t>
      </w:r>
    </w:p>
    <w:p>
      <w:r>
        <w:t>• RESULT: Measurable impact or benefit achieved.</w:t>
      </w:r>
    </w:p>
    <w:p>
      <w:r>
        <w:t>Example:</w:t>
      </w:r>
    </w:p>
    <w:p>
      <w:r>
        <w:t>• SITUATION: The company had a high error rate in billing.</w:t>
      </w:r>
    </w:p>
    <w:p>
      <w:r>
        <w:t>• TASK: Implement a new quality control system.</w:t>
      </w:r>
    </w:p>
    <w:p>
      <w:r>
        <w:t>• ACTION: Led a team of 4 people, defined processes, and trained staff.</w:t>
      </w:r>
    </w:p>
    <w:p>
      <w:r>
        <w:t>• RESULT: Reduced errors by 35% within 6 months.</w:t>
      </w:r>
    </w:p>
    <w:p>
      <w:pPr>
        <w:pStyle w:val="Heading1"/>
      </w:pPr>
      <w:r>
        <w:t>Education</w:t>
      </w:r>
    </w:p>
    <w:p>
      <w:r>
        <w:t>Degree | Institution | City, Country | MM/YYYY – MM/YYYY</w:t>
      </w:r>
    </w:p>
    <w:p>
      <w:pPr>
        <w:pStyle w:val="Heading1"/>
      </w:pPr>
      <w:r>
        <w:t>Skills</w:t>
      </w:r>
    </w:p>
    <w:p>
      <w:r>
        <w:t>• Skill 1</w:t>
        <w:br/>
        <w:t>• Skill 2</w:t>
        <w:br/>
        <w:t>• Skill 3</w:t>
        <w:br/>
        <w:t>• Skill 4</w:t>
      </w:r>
    </w:p>
    <w:p>
      <w:pPr>
        <w:pStyle w:val="Heading1"/>
      </w:pPr>
      <w:r>
        <w:t>Languages</w:t>
      </w:r>
    </w:p>
    <w:p>
      <w:r>
        <w:t>• Language: Level (e.g., Spanish: Native, English: B2)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